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E609F" w14:textId="1F25FC9E" w:rsidR="003312ED" w:rsidRDefault="002819EA">
      <w:pPr>
        <w:pStyle w:val="Title"/>
      </w:pPr>
      <w:r>
        <w:t>Data Analytics Boo</w:t>
      </w:r>
      <w:bookmarkStart w:id="0" w:name="_GoBack"/>
      <w:bookmarkEnd w:id="0"/>
      <w:r>
        <w:t>tcamp</w:t>
      </w:r>
      <w:r w:rsidR="00C92C41">
        <w:br/>
      </w:r>
      <w:r w:rsidR="00AE643E">
        <w:t>UFO</w:t>
      </w:r>
      <w:r w:rsidR="00D363A4">
        <w:t xml:space="preserve"> sightings Visualization </w:t>
      </w:r>
      <w:r w:rsidR="00161B3C">
        <w:t>Proposal</w:t>
      </w:r>
    </w:p>
    <w:p w14:paraId="35627FED" w14:textId="2F58630F" w:rsidR="003312ED" w:rsidRPr="002819EA" w:rsidRDefault="002819EA" w:rsidP="002819EA">
      <w:pPr>
        <w:pStyle w:val="Subtitle"/>
        <w:rPr>
          <w:sz w:val="20"/>
          <w:szCs w:val="14"/>
        </w:rPr>
      </w:pPr>
      <w:r w:rsidRPr="002819EA">
        <w:rPr>
          <w:sz w:val="20"/>
          <w:szCs w:val="14"/>
        </w:rPr>
        <w:t>Alexis Summey,</w:t>
      </w:r>
      <w:r>
        <w:rPr>
          <w:sz w:val="20"/>
          <w:szCs w:val="14"/>
        </w:rPr>
        <w:t xml:space="preserve"> </w:t>
      </w:r>
      <w:r w:rsidRPr="002819EA">
        <w:rPr>
          <w:sz w:val="20"/>
          <w:szCs w:val="14"/>
        </w:rPr>
        <w:t>Andrew Davis, Ellen Colborn, Justin Butler,</w:t>
      </w:r>
      <w:r w:rsidR="00AD2088">
        <w:rPr>
          <w:sz w:val="20"/>
          <w:szCs w:val="14"/>
        </w:rPr>
        <w:t xml:space="preserve"> </w:t>
      </w:r>
      <w:r w:rsidRPr="002819EA">
        <w:rPr>
          <w:sz w:val="20"/>
          <w:szCs w:val="14"/>
        </w:rPr>
        <w:t>Scott Caldwell</w:t>
      </w:r>
      <w:r w:rsidR="00AD2088">
        <w:rPr>
          <w:sz w:val="20"/>
          <w:szCs w:val="14"/>
        </w:rPr>
        <w:t>,</w:t>
      </w:r>
      <w:r w:rsidR="00C7397F">
        <w:rPr>
          <w:sz w:val="20"/>
          <w:szCs w:val="14"/>
        </w:rPr>
        <w:t xml:space="preserve"> </w:t>
      </w:r>
      <w:r w:rsidR="00AD2088">
        <w:rPr>
          <w:sz w:val="20"/>
          <w:szCs w:val="14"/>
        </w:rPr>
        <w:t>Timisha Martin</w:t>
      </w:r>
    </w:p>
    <w:p w14:paraId="1ED28A01" w14:textId="77777777" w:rsidR="003312ED" w:rsidRDefault="00AE643E" w:rsidP="00723C71">
      <w:pPr>
        <w:pStyle w:val="Heading2"/>
        <w:numPr>
          <w:ilvl w:val="0"/>
          <w:numId w:val="0"/>
        </w:numPr>
      </w:pPr>
      <w:sdt>
        <w:sdtPr>
          <w:alias w:val="Project Background and Description:"/>
          <w:tag w:val="Project Background and Description:"/>
          <w:id w:val="1787619282"/>
          <w:placeholder>
            <w:docPart w:val="4225262DCF234CC8B9D4D5037FF28574"/>
          </w:placeholder>
          <w:temporary/>
          <w:showingPlcHdr/>
          <w15:appearance w15:val="hidden"/>
        </w:sdtPr>
        <w:sdtContent>
          <w:r w:rsidR="000A0612"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359"/>
        <w:gridCol w:w="9001"/>
      </w:tblGrid>
      <w:tr w:rsidR="005D4DC9" w14:paraId="3415EE5C" w14:textId="77777777" w:rsidTr="00E13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" w:type="pct"/>
          </w:tcPr>
          <w:p w14:paraId="0E051937" w14:textId="5A6F6561" w:rsidR="005D4DC9" w:rsidRDefault="005D4DC9" w:rsidP="00723C71">
            <w:pPr>
              <w:jc w:val="both"/>
            </w:pPr>
          </w:p>
        </w:tc>
        <w:tc>
          <w:tcPr>
            <w:tcW w:w="4808" w:type="pct"/>
          </w:tcPr>
          <w:p w14:paraId="18D58C28" w14:textId="421305F1" w:rsidR="00AE643E" w:rsidRPr="00987BBB" w:rsidRDefault="00D363A4" w:rsidP="00E13D27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C00000"/>
                <w:sz w:val="20"/>
                <w:szCs w:val="22"/>
              </w:rPr>
            </w:pPr>
            <w:r w:rsidRPr="00987BBB">
              <w:rPr>
                <w:rFonts w:ascii="Calibri" w:hAnsi="Calibri" w:cs="Calibri"/>
                <w:b/>
                <w:bCs/>
                <w:i w:val="0"/>
                <w:iCs w:val="0"/>
                <w:color w:val="FFC000"/>
                <w:sz w:val="20"/>
                <w:szCs w:val="22"/>
              </w:rPr>
              <w:t>Mysterious lights. Sinister saucers. Alien abductions</w:t>
            </w:r>
            <w:r w:rsidRPr="00987BBB">
              <w:rPr>
                <w:i w:val="0"/>
                <w:iCs w:val="0"/>
                <w:color w:val="C00000"/>
                <w:sz w:val="20"/>
                <w:szCs w:val="22"/>
              </w:rPr>
              <w:t>.</w:t>
            </w:r>
          </w:p>
          <w:p w14:paraId="79E728D2" w14:textId="1C20EB7D" w:rsidR="005D4DC9" w:rsidRPr="00DF178D" w:rsidRDefault="009B6A96" w:rsidP="00987BB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E13D27">
              <w:rPr>
                <w:rFonts w:ascii="Calibri" w:hAnsi="Calibri" w:cs="Calibri"/>
                <w:i w:val="0"/>
                <w:iCs w:val="0"/>
                <w:sz w:val="20"/>
                <w:szCs w:val="22"/>
              </w:rPr>
              <w:t>This project wil</w:t>
            </w:r>
            <w:r w:rsidR="00D363A4" w:rsidRPr="00E13D27">
              <w:rPr>
                <w:rFonts w:ascii="Calibri" w:hAnsi="Calibri" w:cs="Calibri"/>
                <w:i w:val="0"/>
                <w:iCs w:val="0"/>
                <w:sz w:val="20"/>
                <w:szCs w:val="22"/>
              </w:rPr>
              <w:t>l tell</w:t>
            </w:r>
            <w:r w:rsidRPr="00E13D27">
              <w:rPr>
                <w:rFonts w:ascii="Calibri" w:hAnsi="Calibri" w:cs="Calibri"/>
                <w:i w:val="0"/>
                <w:iCs w:val="0"/>
                <w:sz w:val="20"/>
                <w:szCs w:val="22"/>
              </w:rPr>
              <w:t xml:space="preserve"> a</w:t>
            </w:r>
            <w:r w:rsidR="00D363A4" w:rsidRPr="00E13D27">
              <w:rPr>
                <w:rFonts w:ascii="Calibri" w:hAnsi="Calibri" w:cs="Calibri"/>
                <w:i w:val="0"/>
                <w:iCs w:val="0"/>
                <w:sz w:val="20"/>
                <w:szCs w:val="22"/>
              </w:rPr>
              <w:t xml:space="preserve"> visual story about UFO sightings in North America</w:t>
            </w:r>
            <w:r w:rsidR="00C54DDE" w:rsidRPr="00E13D27">
              <w:rPr>
                <w:rFonts w:ascii="Calibri" w:hAnsi="Calibri" w:cs="Calibri"/>
                <w:i w:val="0"/>
                <w:iCs w:val="0"/>
                <w:sz w:val="20"/>
                <w:szCs w:val="22"/>
              </w:rPr>
              <w:t xml:space="preserve"> during the period of 1970 to present</w:t>
            </w:r>
            <w:r w:rsidR="00C54DDE">
              <w:rPr>
                <w:i w:val="0"/>
                <w:iCs w:val="0"/>
                <w:sz w:val="20"/>
                <w:szCs w:val="22"/>
              </w:rPr>
              <w:t>.</w:t>
            </w:r>
          </w:p>
        </w:tc>
      </w:tr>
    </w:tbl>
    <w:p w14:paraId="3A9E1214" w14:textId="77777777" w:rsidR="003312ED" w:rsidRDefault="003312ED"/>
    <w:p w14:paraId="5D286281" w14:textId="6CAC0BB5" w:rsidR="003312ED" w:rsidRDefault="00C7397F" w:rsidP="00723C71">
      <w:pPr>
        <w:pStyle w:val="Heading2"/>
        <w:numPr>
          <w:ilvl w:val="0"/>
          <w:numId w:val="0"/>
        </w:numPr>
      </w:pPr>
      <w:r>
        <w:t>Requirements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E42C195" w14:textId="77777777" w:rsidTr="00AE6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157D583" w14:textId="2B87DEAF" w:rsidR="005D4DC9" w:rsidRPr="00E13D27" w:rsidRDefault="005D4DC9" w:rsidP="00AE64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92" w:type="pct"/>
          </w:tcPr>
          <w:p w14:paraId="51A6FCF2" w14:textId="32472671" w:rsidR="005D4DC9" w:rsidRPr="00E13D27" w:rsidRDefault="00C54DDE" w:rsidP="00987BB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sz w:val="20"/>
                <w:szCs w:val="20"/>
              </w:rPr>
            </w:pPr>
            <w:r w:rsidRPr="00E13D27">
              <w:rPr>
                <w:rFonts w:ascii="Calibri" w:hAnsi="Calibri" w:cs="Calibri"/>
                <w:i w:val="0"/>
                <w:iCs w:val="0"/>
                <w:sz w:val="20"/>
                <w:szCs w:val="20"/>
              </w:rPr>
              <w:t>We will focus on providing users an interactive means to explore the data themselves. We will lay out our theme, coding approach, data merging techniques, and present the final visualization.</w:t>
            </w:r>
          </w:p>
        </w:tc>
      </w:tr>
    </w:tbl>
    <w:p w14:paraId="320939A9" w14:textId="77777777" w:rsidR="003312ED" w:rsidRDefault="003312ED"/>
    <w:p w14:paraId="1B4E1D37" w14:textId="77777777" w:rsidR="003312ED" w:rsidRDefault="00AE643E" w:rsidP="00723C71">
      <w:pPr>
        <w:pStyle w:val="Heading2"/>
        <w:numPr>
          <w:ilvl w:val="0"/>
          <w:numId w:val="0"/>
        </w:numPr>
      </w:pPr>
      <w:sdt>
        <w:sdtPr>
          <w:alias w:val="Deliverables:"/>
          <w:tag w:val="Deliverables:"/>
          <w:id w:val="1659027517"/>
          <w:placeholder>
            <w:docPart w:val="18E734D6A0D5424AB6CF85371D53D9CC"/>
          </w:placeholder>
          <w:temporary/>
          <w:showingPlcHdr/>
          <w15:appearance w15:val="hidden"/>
        </w:sdtPr>
        <w:sdtContent>
          <w:r w:rsidR="001A728E">
            <w:t>Deliverables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5988CF18" w14:textId="77777777" w:rsidTr="00AE6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EC376C9" w14:textId="1676B020" w:rsidR="005D4DC9" w:rsidRDefault="005D4DC9" w:rsidP="00987BBB">
            <w:pPr>
              <w:jc w:val="left"/>
            </w:pPr>
          </w:p>
        </w:tc>
        <w:tc>
          <w:tcPr>
            <w:tcW w:w="4692" w:type="pct"/>
          </w:tcPr>
          <w:p w14:paraId="59BB236C" w14:textId="4F3E9CE5" w:rsidR="00015CB6" w:rsidRPr="00E13D27" w:rsidRDefault="004A0845" w:rsidP="00987BB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auto"/>
                <w:sz w:val="20"/>
                <w:szCs w:val="20"/>
              </w:rPr>
            </w:pPr>
            <w:r w:rsidRPr="00E13D27">
              <w:rPr>
                <w:rFonts w:ascii="Calibri" w:hAnsi="Calibri" w:cs="Calibri"/>
                <w:i w:val="0"/>
                <w:iCs w:val="0"/>
                <w:sz w:val="20"/>
                <w:szCs w:val="20"/>
              </w:rPr>
              <w:t xml:space="preserve">Data Set: </w:t>
            </w:r>
            <w:hyperlink r:id="rId8" w:history="1">
              <w:r w:rsidRPr="00E13D27">
                <w:rPr>
                  <w:rStyle w:val="Hyperlink"/>
                  <w:rFonts w:ascii="Calibri" w:hAnsi="Calibri" w:cs="Calibri"/>
                  <w:i w:val="0"/>
                  <w:iCs w:val="0"/>
                  <w:color w:val="auto"/>
                  <w:sz w:val="20"/>
                  <w:szCs w:val="20"/>
                </w:rPr>
                <w:t>https://data.world/timothyrenner/ufo-sightings</w:t>
              </w:r>
            </w:hyperlink>
          </w:p>
          <w:p w14:paraId="4BB0D283" w14:textId="31D5492C" w:rsidR="004A0845" w:rsidRPr="00161B3C" w:rsidRDefault="004A0845" w:rsidP="00987BB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E13D27">
              <w:rPr>
                <w:rFonts w:ascii="Calibri" w:hAnsi="Calibri" w:cs="Calibri"/>
                <w:i w:val="0"/>
                <w:iCs w:val="0"/>
                <w:sz w:val="20"/>
                <w:szCs w:val="20"/>
              </w:rPr>
              <w:t xml:space="preserve">Git Hub: </w:t>
            </w:r>
            <w:hyperlink r:id="rId9" w:history="1">
              <w:r w:rsidRPr="00E13D27">
                <w:rPr>
                  <w:rStyle w:val="Hyperlink"/>
                  <w:rFonts w:ascii="Calibri" w:hAnsi="Calibri" w:cs="Calibri"/>
                  <w:i w:val="0"/>
                  <w:iCs w:val="0"/>
                  <w:color w:val="auto"/>
                  <w:sz w:val="20"/>
                  <w:szCs w:val="20"/>
                </w:rPr>
                <w:t>https://github.com/adavis4533/UFO</w:t>
              </w:r>
            </w:hyperlink>
          </w:p>
        </w:tc>
      </w:tr>
    </w:tbl>
    <w:sdt>
      <w:sdtPr>
        <w:alias w:val="Implementation Plan:"/>
        <w:tag w:val="Implementation Plan:"/>
        <w:id w:val="127824317"/>
        <w:placeholder>
          <w:docPart w:val="5E21D0AE2D0A4E1BBC6D1C604B2D16CE"/>
        </w:placeholder>
        <w:temporary/>
        <w:showingPlcHdr/>
        <w15:appearance w15:val="hidden"/>
      </w:sdtPr>
      <w:sdtContent>
        <w:p w14:paraId="10C5BBEA" w14:textId="77777777" w:rsidR="003312ED" w:rsidRDefault="001A728E" w:rsidP="00723C71">
          <w:pPr>
            <w:pStyle w:val="Heading2"/>
            <w:numPr>
              <w:ilvl w:val="0"/>
              <w:numId w:val="0"/>
            </w:numPr>
          </w:pPr>
          <w:r>
            <w:t>Implementation Plan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2103D1B" w14:textId="77777777" w:rsidTr="00AE6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CC6AE18" w14:textId="624F7937" w:rsidR="005D4DC9" w:rsidRDefault="005D4DC9" w:rsidP="00AE643E"/>
        </w:tc>
        <w:tc>
          <w:tcPr>
            <w:tcW w:w="4692" w:type="pct"/>
          </w:tcPr>
          <w:p w14:paraId="3D117708" w14:textId="05379FAD" w:rsidR="005D4DC9" w:rsidRPr="00723C71" w:rsidRDefault="00723C71" w:rsidP="00723C71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 xml:space="preserve">The implementation Plan will be a division of the </w:t>
            </w:r>
            <w:r w:rsidR="004A0845">
              <w:rPr>
                <w:i w:val="0"/>
                <w:iCs w:val="0"/>
                <w:sz w:val="20"/>
                <w:szCs w:val="20"/>
              </w:rPr>
              <w:t>d</w:t>
            </w:r>
            <w:r>
              <w:rPr>
                <w:i w:val="0"/>
                <w:iCs w:val="0"/>
                <w:sz w:val="20"/>
                <w:szCs w:val="20"/>
              </w:rPr>
              <w:t>eliverables between teammates</w:t>
            </w:r>
            <w:r w:rsidR="00C7397F">
              <w:rPr>
                <w:i w:val="0"/>
                <w:iCs w:val="0"/>
                <w:sz w:val="20"/>
                <w:szCs w:val="20"/>
              </w:rPr>
              <w:t xml:space="preserve"> and final project submission into our “</w:t>
            </w:r>
            <w:r w:rsidR="004A0845">
              <w:rPr>
                <w:i w:val="0"/>
                <w:iCs w:val="0"/>
                <w:sz w:val="20"/>
                <w:szCs w:val="20"/>
              </w:rPr>
              <w:t>UFO</w:t>
            </w:r>
            <w:r w:rsidR="00C7397F">
              <w:rPr>
                <w:i w:val="0"/>
                <w:iCs w:val="0"/>
                <w:sz w:val="20"/>
                <w:szCs w:val="20"/>
              </w:rPr>
              <w:t>” GitHub repository.</w:t>
            </w:r>
            <w:r>
              <w:rPr>
                <w:i w:val="0"/>
                <w:iCs w:val="0"/>
                <w:sz w:val="20"/>
                <w:szCs w:val="20"/>
              </w:rPr>
              <w:t xml:space="preserve"> </w:t>
            </w:r>
          </w:p>
        </w:tc>
      </w:tr>
    </w:tbl>
    <w:p w14:paraId="3210D11A" w14:textId="1C650F20" w:rsidR="00E13D27" w:rsidRDefault="00E13D27" w:rsidP="00E13D27">
      <w:pPr>
        <w:rPr>
          <w:noProof/>
        </w:rPr>
      </w:pPr>
    </w:p>
    <w:p w14:paraId="15F113B8" w14:textId="77777777" w:rsidR="00E13D27" w:rsidRDefault="00E13D27" w:rsidP="00E13D27">
      <w:pPr>
        <w:jc w:val="center"/>
        <w:rPr>
          <w:noProof/>
        </w:rPr>
      </w:pPr>
    </w:p>
    <w:p w14:paraId="7FA01044" w14:textId="4D786543" w:rsidR="00E13D27" w:rsidRDefault="00E13D27" w:rsidP="00E13D27">
      <w:pPr>
        <w:jc w:val="center"/>
      </w:pPr>
      <w:r>
        <w:rPr>
          <w:noProof/>
        </w:rPr>
        <w:lastRenderedPageBreak/>
        <w:drawing>
          <wp:inline distT="0" distB="0" distL="0" distR="0" wp14:anchorId="1ED1933C" wp14:editId="690A1ABE">
            <wp:extent cx="366522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32732" wp14:editId="42B8B734">
            <wp:extent cx="4625340" cy="321754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D27">
      <w:foot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A066B" w14:textId="77777777" w:rsidR="00FF31ED" w:rsidRDefault="00FF31ED">
      <w:pPr>
        <w:spacing w:after="0" w:line="240" w:lineRule="auto"/>
      </w:pPr>
      <w:r>
        <w:separator/>
      </w:r>
    </w:p>
  </w:endnote>
  <w:endnote w:type="continuationSeparator" w:id="0">
    <w:p w14:paraId="406CDF92" w14:textId="77777777" w:rsidR="00FF31ED" w:rsidRDefault="00FF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36A89" w14:textId="77777777" w:rsidR="00AE643E" w:rsidRDefault="00AE643E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C753C" w14:textId="77777777" w:rsidR="00FF31ED" w:rsidRDefault="00FF31ED">
      <w:pPr>
        <w:spacing w:after="0" w:line="240" w:lineRule="auto"/>
      </w:pPr>
      <w:r>
        <w:separator/>
      </w:r>
    </w:p>
  </w:footnote>
  <w:footnote w:type="continuationSeparator" w:id="0">
    <w:p w14:paraId="7EC4360E" w14:textId="77777777" w:rsidR="00FF31ED" w:rsidRDefault="00FF3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278EE"/>
    <w:multiLevelType w:val="hybridMultilevel"/>
    <w:tmpl w:val="52F4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EA"/>
    <w:rsid w:val="00015CB6"/>
    <w:rsid w:val="00083B37"/>
    <w:rsid w:val="000A0612"/>
    <w:rsid w:val="00161B3C"/>
    <w:rsid w:val="001A728E"/>
    <w:rsid w:val="001E042A"/>
    <w:rsid w:val="00225505"/>
    <w:rsid w:val="002819EA"/>
    <w:rsid w:val="003312ED"/>
    <w:rsid w:val="004018C1"/>
    <w:rsid w:val="004727F4"/>
    <w:rsid w:val="004A0845"/>
    <w:rsid w:val="004A0A8D"/>
    <w:rsid w:val="00575B92"/>
    <w:rsid w:val="005D4DC9"/>
    <w:rsid w:val="005F7999"/>
    <w:rsid w:val="00626EDA"/>
    <w:rsid w:val="006C24FF"/>
    <w:rsid w:val="006D7FF8"/>
    <w:rsid w:val="00704472"/>
    <w:rsid w:val="007200E0"/>
    <w:rsid w:val="00723C71"/>
    <w:rsid w:val="00791457"/>
    <w:rsid w:val="007F372E"/>
    <w:rsid w:val="008D5E06"/>
    <w:rsid w:val="008D6D77"/>
    <w:rsid w:val="00945212"/>
    <w:rsid w:val="00954BFF"/>
    <w:rsid w:val="00987BBB"/>
    <w:rsid w:val="00997A0B"/>
    <w:rsid w:val="009B6A96"/>
    <w:rsid w:val="00A358B2"/>
    <w:rsid w:val="00A472BA"/>
    <w:rsid w:val="00A5308E"/>
    <w:rsid w:val="00AA316B"/>
    <w:rsid w:val="00AD2088"/>
    <w:rsid w:val="00AE643E"/>
    <w:rsid w:val="00BC1FD2"/>
    <w:rsid w:val="00C54DDE"/>
    <w:rsid w:val="00C67A2E"/>
    <w:rsid w:val="00C7397F"/>
    <w:rsid w:val="00C92C41"/>
    <w:rsid w:val="00D363A4"/>
    <w:rsid w:val="00D57E3E"/>
    <w:rsid w:val="00DB24CB"/>
    <w:rsid w:val="00DB54A7"/>
    <w:rsid w:val="00DF178D"/>
    <w:rsid w:val="00DF5013"/>
    <w:rsid w:val="00E13D27"/>
    <w:rsid w:val="00E73CA2"/>
    <w:rsid w:val="00E9640A"/>
    <w:rsid w:val="00F1586E"/>
    <w:rsid w:val="00FD1559"/>
    <w:rsid w:val="00FF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C349D"/>
  <w15:chartTrackingRefBased/>
  <w15:docId w15:val="{C08A74C4-CF02-49EA-9121-C3361C1B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A0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6958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9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timothyrenner/ufo-sighting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davis4533/UFO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25262DCF234CC8B9D4D5037FF2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218E9-9497-4DE5-B217-17AA0928AD56}"/>
      </w:docPartPr>
      <w:docPartBody>
        <w:p w:rsidR="00A01F25" w:rsidRDefault="005D09E2">
          <w:pPr>
            <w:pStyle w:val="4225262DCF234CC8B9D4D5037FF28574"/>
          </w:pPr>
          <w:r>
            <w:t>Project Background and Description</w:t>
          </w:r>
        </w:p>
      </w:docPartBody>
    </w:docPart>
    <w:docPart>
      <w:docPartPr>
        <w:name w:val="18E734D6A0D5424AB6CF85371D53D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A3E0F-9C00-4E3E-A9A5-39F1119E6C95}"/>
      </w:docPartPr>
      <w:docPartBody>
        <w:p w:rsidR="00A01F25" w:rsidRDefault="005D09E2">
          <w:pPr>
            <w:pStyle w:val="18E734D6A0D5424AB6CF85371D53D9CC"/>
          </w:pPr>
          <w:r>
            <w:t>Deliverables</w:t>
          </w:r>
        </w:p>
      </w:docPartBody>
    </w:docPart>
    <w:docPart>
      <w:docPartPr>
        <w:name w:val="5E21D0AE2D0A4E1BBC6D1C604B2D1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A4600-4826-4DAC-A81D-89C3BE3949B6}"/>
      </w:docPartPr>
      <w:docPartBody>
        <w:p w:rsidR="00A01F25" w:rsidRDefault="005D09E2">
          <w:pPr>
            <w:pStyle w:val="5E21D0AE2D0A4E1BBC6D1C604B2D16CE"/>
          </w:pPr>
          <w:r>
            <w:t>Implementation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6B"/>
    <w:rsid w:val="00137291"/>
    <w:rsid w:val="005D09E2"/>
    <w:rsid w:val="008E766B"/>
    <w:rsid w:val="00A01F25"/>
    <w:rsid w:val="00A9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F81C7F1BD54B70AA214FAB05C3A308">
    <w:name w:val="A8F81C7F1BD54B70AA214FAB05C3A308"/>
  </w:style>
  <w:style w:type="paragraph" w:customStyle="1" w:styleId="A5C8AA80D1504339947411597BAF019D">
    <w:name w:val="A5C8AA80D1504339947411597BAF019D"/>
  </w:style>
  <w:style w:type="paragraph" w:customStyle="1" w:styleId="823BA18D56AB442FA916E1BE6E880D9D">
    <w:name w:val="823BA18D56AB442FA916E1BE6E880D9D"/>
  </w:style>
  <w:style w:type="paragraph" w:customStyle="1" w:styleId="5AFDD7F0F86D42EEA4B1BA9DED80BBF6">
    <w:name w:val="5AFDD7F0F86D42EEA4B1BA9DED80BBF6"/>
  </w:style>
  <w:style w:type="paragraph" w:customStyle="1" w:styleId="4225262DCF234CC8B9D4D5037FF28574">
    <w:name w:val="4225262DCF234CC8B9D4D5037FF28574"/>
  </w:style>
  <w:style w:type="paragraph" w:customStyle="1" w:styleId="892FDB74735043DFAB6C39A9AF5733D5">
    <w:name w:val="892FDB74735043DFAB6C39A9AF5733D5"/>
  </w:style>
  <w:style w:type="paragraph" w:customStyle="1" w:styleId="4290747D5B2545E1B2A2716B229BAE58">
    <w:name w:val="4290747D5B2545E1B2A2716B229BAE58"/>
  </w:style>
  <w:style w:type="paragraph" w:customStyle="1" w:styleId="B2939A5239B94B0BAA2F74CA35CE2E27">
    <w:name w:val="B2939A5239B94B0BAA2F74CA35CE2E27"/>
  </w:style>
  <w:style w:type="paragraph" w:customStyle="1" w:styleId="6F054D5EA62346EDA75511B3D839B8EA">
    <w:name w:val="6F054D5EA62346EDA75511B3D839B8EA"/>
  </w:style>
  <w:style w:type="paragraph" w:customStyle="1" w:styleId="F1026661320B4D31AFDF25A690A52F1B">
    <w:name w:val="F1026661320B4D31AFDF25A690A52F1B"/>
  </w:style>
  <w:style w:type="paragraph" w:customStyle="1" w:styleId="CC7FC2D1747E445AB38775F2DD47A693">
    <w:name w:val="CC7FC2D1747E445AB38775F2DD47A693"/>
  </w:style>
  <w:style w:type="paragraph" w:customStyle="1" w:styleId="73D62E1BD6F54133803FAB53813B2412">
    <w:name w:val="73D62E1BD6F54133803FAB53813B2412"/>
  </w:style>
  <w:style w:type="paragraph" w:customStyle="1" w:styleId="1EE87D1313E84D21ABC52227677DB32B">
    <w:name w:val="1EE87D1313E84D21ABC52227677DB32B"/>
  </w:style>
  <w:style w:type="paragraph" w:customStyle="1" w:styleId="1B8EC5CE03124BAA997DCD35E5ADA4F0">
    <w:name w:val="1B8EC5CE03124BAA997DCD35E5ADA4F0"/>
  </w:style>
  <w:style w:type="paragraph" w:customStyle="1" w:styleId="14DD8633022F40EB89C8750C446C6F72">
    <w:name w:val="14DD8633022F40EB89C8750C446C6F72"/>
  </w:style>
  <w:style w:type="paragraph" w:customStyle="1" w:styleId="BDAE4E96312B4AE8A200AA6D61D8233B">
    <w:name w:val="BDAE4E96312B4AE8A200AA6D61D8233B"/>
  </w:style>
  <w:style w:type="paragraph" w:customStyle="1" w:styleId="8E6F5BC2E22843589F7F992C79D474AF">
    <w:name w:val="8E6F5BC2E22843589F7F992C79D474AF"/>
  </w:style>
  <w:style w:type="paragraph" w:customStyle="1" w:styleId="18E734D6A0D5424AB6CF85371D53D9CC">
    <w:name w:val="18E734D6A0D5424AB6CF85371D53D9CC"/>
  </w:style>
  <w:style w:type="paragraph" w:customStyle="1" w:styleId="350333FEE755485EBD14F542568FF739">
    <w:name w:val="350333FEE755485EBD14F542568FF739"/>
  </w:style>
  <w:style w:type="paragraph" w:customStyle="1" w:styleId="39DE857A202C4BE0B2776D230F072857">
    <w:name w:val="39DE857A202C4BE0B2776D230F072857"/>
  </w:style>
  <w:style w:type="paragraph" w:customStyle="1" w:styleId="8B2473C95B74493D8A34E92D2ECBA1E1">
    <w:name w:val="8B2473C95B74493D8A34E92D2ECBA1E1"/>
  </w:style>
  <w:style w:type="paragraph" w:customStyle="1" w:styleId="6E73BA2A915B452BB30B1C2B90A0CAEA">
    <w:name w:val="6E73BA2A915B452BB30B1C2B90A0CAEA"/>
  </w:style>
  <w:style w:type="paragraph" w:customStyle="1" w:styleId="36A0FE1B0C514FBEA76FB494EB54D5E5">
    <w:name w:val="36A0FE1B0C514FBEA76FB494EB54D5E5"/>
  </w:style>
  <w:style w:type="paragraph" w:customStyle="1" w:styleId="F6B1C19B8E444FBEAABF2656D30D6E1B">
    <w:name w:val="F6B1C19B8E444FBEAABF2656D30D6E1B"/>
  </w:style>
  <w:style w:type="paragraph" w:customStyle="1" w:styleId="1630E6049F164016B9FB09119F8FD3EC">
    <w:name w:val="1630E6049F164016B9FB09119F8FD3EC"/>
  </w:style>
  <w:style w:type="paragraph" w:customStyle="1" w:styleId="5E21D0AE2D0A4E1BBC6D1C604B2D16CE">
    <w:name w:val="5E21D0AE2D0A4E1BBC6D1C604B2D16CE"/>
  </w:style>
  <w:style w:type="paragraph" w:customStyle="1" w:styleId="D907864336DD4F078C9DBCB844A234C7">
    <w:name w:val="D907864336DD4F078C9DBCB844A234C7"/>
  </w:style>
  <w:style w:type="paragraph" w:customStyle="1" w:styleId="E78F65EA8CEA4D3A8A27C14E99A0F9DA">
    <w:name w:val="E78F65EA8CEA4D3A8A27C14E99A0F9DA"/>
  </w:style>
  <w:style w:type="paragraph" w:customStyle="1" w:styleId="7B6625B3C80941E390D701ABDE513E8F">
    <w:name w:val="7B6625B3C80941E390D701ABDE513E8F"/>
  </w:style>
  <w:style w:type="paragraph" w:customStyle="1" w:styleId="8E6FF3C8DB2B4BE0B2982E80115AA3D5">
    <w:name w:val="8E6FF3C8DB2B4BE0B2982E80115AA3D5"/>
  </w:style>
  <w:style w:type="paragraph" w:customStyle="1" w:styleId="FAB918155CB0494EA292762DDA9DDD56">
    <w:name w:val="FAB918155CB0494EA292762DDA9DDD56"/>
  </w:style>
  <w:style w:type="paragraph" w:customStyle="1" w:styleId="7D52E7E4EFBC4FBA8B594CDD14D28B1B">
    <w:name w:val="7D52E7E4EFBC4FBA8B594CDD14D28B1B"/>
  </w:style>
  <w:style w:type="paragraph" w:customStyle="1" w:styleId="F3EA47D0144C420E8324B6A48ED993CC">
    <w:name w:val="F3EA47D0144C420E8324B6A48ED993CC"/>
  </w:style>
  <w:style w:type="paragraph" w:customStyle="1" w:styleId="4DBB7517704C4718B54BBDBF9C1CA476">
    <w:name w:val="4DBB7517704C4718B54BBDBF9C1CA476"/>
  </w:style>
  <w:style w:type="paragraph" w:customStyle="1" w:styleId="8EFA914B6E6B4E82A9D8E10BFE846C6E">
    <w:name w:val="8EFA914B6E6B4E82A9D8E10BFE846C6E"/>
  </w:style>
  <w:style w:type="paragraph" w:customStyle="1" w:styleId="F4EEF116B5204C8FBBFE5E0432A9A182">
    <w:name w:val="F4EEF116B5204C8FBBFE5E0432A9A182"/>
  </w:style>
  <w:style w:type="paragraph" w:customStyle="1" w:styleId="501A808A2F2F46C389C8F7D4D64EF355">
    <w:name w:val="501A808A2F2F46C389C8F7D4D64EF355"/>
  </w:style>
  <w:style w:type="paragraph" w:customStyle="1" w:styleId="09075D8B7E1149E989607DA016AD6589">
    <w:name w:val="09075D8B7E1149E989607DA016AD6589"/>
  </w:style>
  <w:style w:type="paragraph" w:customStyle="1" w:styleId="4657C95EA61240FC8246C56B6ADD655D">
    <w:name w:val="4657C95EA61240FC8246C56B6ADD655D"/>
    <w:rsid w:val="008E766B"/>
  </w:style>
  <w:style w:type="paragraph" w:customStyle="1" w:styleId="93207B45B98845EBA8FA2FCC21808DAB">
    <w:name w:val="93207B45B98845EBA8FA2FCC21808DAB"/>
    <w:rsid w:val="008E76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46EE8-82C9-4511-89D5-50F96C3B2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2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Timisha Martin</cp:lastModifiedBy>
  <cp:revision>2</cp:revision>
  <dcterms:created xsi:type="dcterms:W3CDTF">2019-10-16T23:54:00Z</dcterms:created>
  <dcterms:modified xsi:type="dcterms:W3CDTF">2019-10-16T23:54:00Z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